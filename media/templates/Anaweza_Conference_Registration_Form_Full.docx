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0805" w14:textId="77777777" w:rsidR="00037276" w:rsidRDefault="00556C1C">
      <w:pPr>
        <w:pStyle w:val="Heading1"/>
      </w:pPr>
      <w:r>
        <w:t>ANAWEZA CONFERENCE REGISTRATION FORM</w:t>
      </w:r>
    </w:p>
    <w:p w14:paraId="30D27DAF" w14:textId="77777777" w:rsidR="00037276" w:rsidRDefault="00556C1C">
      <w:r>
        <w:t>Connecting Talent with Opportunity Globally</w:t>
      </w:r>
    </w:p>
    <w:p w14:paraId="162C828F" w14:textId="77777777" w:rsidR="00037276" w:rsidRDefault="00556C1C">
      <w:r>
        <w:t>Date: _______________</w:t>
      </w:r>
    </w:p>
    <w:p w14:paraId="44997593" w14:textId="77777777" w:rsidR="00037276" w:rsidRDefault="00556C1C">
      <w:r>
        <w:t>Location: Kigali, Rwanda</w:t>
      </w:r>
    </w:p>
    <w:p w14:paraId="4E406922" w14:textId="77777777" w:rsidR="00037276" w:rsidRDefault="00556C1C">
      <w:r>
        <w:t>Conference Theme: Bridging Employment Gaps Worldwide</w:t>
      </w:r>
    </w:p>
    <w:p w14:paraId="180E2A4D" w14:textId="77777777" w:rsidR="00037276" w:rsidRDefault="00556C1C">
      <w:r>
        <w:t>---</w:t>
      </w:r>
    </w:p>
    <w:p w14:paraId="7279837E" w14:textId="77777777" w:rsidR="00037276" w:rsidRDefault="00556C1C">
      <w:pPr>
        <w:pStyle w:val="Heading2"/>
      </w:pPr>
      <w:r>
        <w:t>PERSONAL INFORMATION</w:t>
      </w:r>
    </w:p>
    <w:p w14:paraId="3AB66977" w14:textId="77777777" w:rsidR="00037276" w:rsidRDefault="00556C1C">
      <w:r>
        <w:t xml:space="preserve">Full Name: </w:t>
      </w:r>
      <w:r>
        <w:t>_______________________________________________</w:t>
      </w:r>
    </w:p>
    <w:p w14:paraId="02F8DB44" w14:textId="77777777" w:rsidR="00037276" w:rsidRDefault="00556C1C">
      <w:r>
        <w:t>Email Address: ___________________________________________</w:t>
      </w:r>
    </w:p>
    <w:p w14:paraId="20007BCC" w14:textId="77777777" w:rsidR="00037276" w:rsidRDefault="00556C1C">
      <w:r>
        <w:t>Phone Number: ___________________________________________ (Format: 078XXXXXXX, 079XXXXXXX, 072XXXXXXX, or 073XXXXXXX)</w:t>
      </w:r>
    </w:p>
    <w:p w14:paraId="4D9A0E83" w14:textId="77777777" w:rsidR="00037276" w:rsidRDefault="00556C1C">
      <w:r>
        <w:t>District: _____________________</w:t>
      </w:r>
      <w:r>
        <w:t>___________________________</w:t>
      </w:r>
    </w:p>
    <w:p w14:paraId="2A2B9A6C" w14:textId="77777777" w:rsidR="00037276" w:rsidRDefault="00556C1C">
      <w:r>
        <w:t>Gender: ☐ Male ☐ Female ☐ Other ☐ Prefer not to say</w:t>
      </w:r>
    </w:p>
    <w:p w14:paraId="65CFEB1D" w14:textId="77777777" w:rsidR="00037276" w:rsidRDefault="00556C1C">
      <w:r>
        <w:t>LinkedIn Profile (Optional): ____________________________</w:t>
      </w:r>
    </w:p>
    <w:p w14:paraId="747B951E" w14:textId="77777777" w:rsidR="00037276" w:rsidRDefault="00556C1C">
      <w:pPr>
        <w:pStyle w:val="Heading2"/>
      </w:pPr>
      <w:r>
        <w:t>CURRENT ROLE &amp; ORGANIZATION</w:t>
      </w:r>
    </w:p>
    <w:p w14:paraId="44149B15" w14:textId="77777777" w:rsidR="00037276" w:rsidRDefault="00556C1C">
      <w:r>
        <w:t>I am attending as a:</w:t>
      </w:r>
      <w:r>
        <w:br/>
        <w:t>☐ Job Seeker looking for opportunities</w:t>
      </w:r>
      <w:r>
        <w:br/>
        <w:t xml:space="preserve">☐ Employer/HR Manager looking </w:t>
      </w:r>
      <w:r>
        <w:t>for talent</w:t>
      </w:r>
      <w:r>
        <w:br/>
        <w:t>☐ Business Owner needing to hire staff</w:t>
      </w:r>
      <w:r>
        <w:br/>
        <w:t>☐ Recruitment Agency representative</w:t>
      </w:r>
      <w:r>
        <w:br/>
        <w:t>☐ Career Counselor/Advisor</w:t>
      </w:r>
      <w:r>
        <w:br/>
        <w:t>☐ Student/Recent Graduate</w:t>
      </w:r>
      <w:r>
        <w:br/>
        <w:t>☐ Other: _______________</w:t>
      </w:r>
    </w:p>
    <w:p w14:paraId="658E3FC8" w14:textId="77777777" w:rsidR="00037276" w:rsidRDefault="00556C1C">
      <w:r>
        <w:t>Current Company/Organization: _____________________________</w:t>
      </w:r>
    </w:p>
    <w:p w14:paraId="1D31BC9E" w14:textId="77777777" w:rsidR="00037276" w:rsidRDefault="00556C1C">
      <w:r>
        <w:t>Job Title/Position: ____________</w:t>
      </w:r>
      <w:r>
        <w:t>_________________________</w:t>
      </w:r>
    </w:p>
    <w:p w14:paraId="181DAE86" w14:textId="77777777" w:rsidR="00037276" w:rsidRDefault="00556C1C">
      <w:r>
        <w:t>Industry/Sector:</w:t>
      </w:r>
      <w:r>
        <w:br/>
        <w:t>☐ Information Technology</w:t>
      </w:r>
      <w:r>
        <w:br/>
        <w:t>☐ Banking &amp; Finance</w:t>
      </w:r>
      <w:r>
        <w:br/>
        <w:t>☐ Healthcare &amp; Medical</w:t>
      </w:r>
      <w:r>
        <w:br/>
        <w:t>☐ Education &amp; Training</w:t>
      </w:r>
      <w:r>
        <w:br/>
      </w:r>
      <w:r>
        <w:lastRenderedPageBreak/>
        <w:t>☐ Construction &amp; Engineering</w:t>
      </w:r>
      <w:r>
        <w:br/>
        <w:t>☐ Sales &amp; Marketing</w:t>
      </w:r>
      <w:r>
        <w:br/>
        <w:t>☐ Agriculture &amp; Food</w:t>
      </w:r>
      <w:r>
        <w:br/>
        <w:t>☐ Manufacturing</w:t>
      </w:r>
      <w:r>
        <w:br/>
        <w:t>☐ Government &amp; Public Service</w:t>
      </w:r>
      <w:r>
        <w:br/>
        <w:t>☐ Non-</w:t>
      </w:r>
      <w:r>
        <w:t>Profit &amp; NGO</w:t>
      </w:r>
      <w:r>
        <w:br/>
        <w:t>☐ Hospitality &amp; Tourism</w:t>
      </w:r>
      <w:r>
        <w:br/>
        <w:t>☐ Transportation &amp; Logistics</w:t>
      </w:r>
      <w:r>
        <w:br/>
        <w:t>☐ Other: _______________</w:t>
      </w:r>
    </w:p>
    <w:p w14:paraId="45BD1C34" w14:textId="77777777" w:rsidR="00037276" w:rsidRDefault="00556C1C">
      <w:pPr>
        <w:pStyle w:val="Heading2"/>
      </w:pPr>
      <w:r>
        <w:t>EDUCATION &amp; EXPERIENCE</w:t>
      </w:r>
    </w:p>
    <w:p w14:paraId="02EFC259" w14:textId="77777777" w:rsidR="00037276" w:rsidRDefault="00556C1C">
      <w:r>
        <w:t>Highest Education Level:</w:t>
      </w:r>
      <w:r>
        <w:br/>
        <w:t>☐ No Formal Education</w:t>
      </w:r>
      <w:r>
        <w:br/>
        <w:t>☐ Primary Education</w:t>
      </w:r>
      <w:r>
        <w:br/>
        <w:t>☐ Secondary Education (O-Level/A-Level)</w:t>
      </w:r>
      <w:r>
        <w:br/>
        <w:t>☐ Certificate/Diploma</w:t>
      </w:r>
      <w:r>
        <w:br/>
        <w:t xml:space="preserve">☐ Bachelor's </w:t>
      </w:r>
      <w:r>
        <w:t>Degree</w:t>
      </w:r>
      <w:r>
        <w:br/>
        <w:t>☐ Master's Degree</w:t>
      </w:r>
      <w:r>
        <w:br/>
        <w:t>☐ PhD/Doctorate</w:t>
      </w:r>
    </w:p>
    <w:p w14:paraId="42FF8070" w14:textId="77777777" w:rsidR="00037276" w:rsidRDefault="00556C1C">
      <w:r>
        <w:t>Field of Study: _________________________________________</w:t>
      </w:r>
    </w:p>
    <w:p w14:paraId="5EEF13B1" w14:textId="77777777" w:rsidR="00037276" w:rsidRDefault="00556C1C">
      <w:r>
        <w:t>Years of Professional Experience:</w:t>
      </w:r>
      <w:r>
        <w:br/>
        <w:t>☐ No experience</w:t>
      </w:r>
      <w:r>
        <w:br/>
        <w:t>☐ Less than 1 year</w:t>
      </w:r>
      <w:r>
        <w:br/>
        <w:t>☐ 1-3 years</w:t>
      </w:r>
      <w:r>
        <w:br/>
        <w:t>☐ 4-7 years</w:t>
      </w:r>
      <w:r>
        <w:br/>
        <w:t>☐ 8-15 years</w:t>
      </w:r>
      <w:r>
        <w:br/>
        <w:t>☐ More than 15 years</w:t>
      </w:r>
    </w:p>
    <w:p w14:paraId="14D35754" w14:textId="33C967AC" w:rsidR="00037276" w:rsidRDefault="00556C1C">
      <w:r>
        <w:t>Key Skills: __________________</w:t>
      </w:r>
      <w:r>
        <w:t>__________________________ (e.g.,</w:t>
      </w:r>
      <w:r>
        <w:t xml:space="preserve"> Project Management, Digital Marketing, etc.)</w:t>
      </w:r>
    </w:p>
    <w:p w14:paraId="0AC9E5D2" w14:textId="77777777" w:rsidR="00037276" w:rsidRDefault="00556C1C">
      <w:pPr>
        <w:pStyle w:val="Heading2"/>
      </w:pPr>
      <w:r>
        <w:t>JOB SEEKING &amp; HIRING NEEDS</w:t>
      </w:r>
    </w:p>
    <w:p w14:paraId="7E825485" w14:textId="77777777" w:rsidR="00037276" w:rsidRDefault="00556C1C">
      <w:r>
        <w:t>For Job Seekers:</w:t>
      </w:r>
      <w:r>
        <w:br/>
        <w:t>Current Employment Status:</w:t>
      </w:r>
      <w:r>
        <w:br/>
        <w:t>☐ Currently employed, looking for better opportunities</w:t>
      </w:r>
      <w:r>
        <w:br/>
        <w:t>☐ Recently graduated, seeking first job</w:t>
      </w:r>
      <w:r>
        <w:br/>
        <w:t>☐ U</w:t>
      </w:r>
      <w:r>
        <w:t>nemployed, actively job searching</w:t>
      </w:r>
      <w:r>
        <w:br/>
        <w:t>☐ Career transition/changing fields</w:t>
      </w:r>
      <w:r>
        <w:br/>
        <w:t>☐ Returning to workforce</w:t>
      </w:r>
    </w:p>
    <w:p w14:paraId="68F16B19" w14:textId="77777777" w:rsidR="00037276" w:rsidRDefault="00556C1C">
      <w:r>
        <w:lastRenderedPageBreak/>
        <w:t>Desired Salary Range (RWF per month):</w:t>
      </w:r>
      <w:r>
        <w:br/>
        <w:t>☐ Below 100,000</w:t>
      </w:r>
      <w:r>
        <w:br/>
        <w:t>☐ 100,000 - 300,000</w:t>
      </w:r>
      <w:r>
        <w:br/>
        <w:t>☐ 300,000 - 500,000</w:t>
      </w:r>
      <w:r>
        <w:br/>
        <w:t>☐ 500,000 - 1,000,000</w:t>
      </w:r>
      <w:r>
        <w:br/>
        <w:t>☐ Above 1,000,000</w:t>
      </w:r>
      <w:r>
        <w:br/>
        <w:t>☐ Negotiable based on role</w:t>
      </w:r>
    </w:p>
    <w:p w14:paraId="10A696CB" w14:textId="77777777" w:rsidR="00037276" w:rsidRDefault="00556C1C">
      <w:r>
        <w:t>Preferred Job Location:</w:t>
      </w:r>
      <w:r>
        <w:br/>
        <w:t>☐ Kigali only</w:t>
      </w:r>
      <w:r>
        <w:br/>
        <w:t>☐ Any location in Rwanda</w:t>
      </w:r>
      <w:r>
        <w:br/>
        <w:t>☐ East Africa region</w:t>
      </w:r>
      <w:r>
        <w:br/>
        <w:t>☐ Remote work preferred</w:t>
      </w:r>
      <w:r>
        <w:br/>
        <w:t>☐ Open to international opportunities</w:t>
      </w:r>
    </w:p>
    <w:p w14:paraId="61F3B51F" w14:textId="77777777" w:rsidR="00037276" w:rsidRDefault="00556C1C">
      <w:r>
        <w:t>For Employers:</w:t>
      </w:r>
      <w:r>
        <w:br/>
        <w:t>How many positions do you typically hire for per year?</w:t>
      </w:r>
      <w:r>
        <w:br/>
        <w:t>☐ 1-5 positions</w:t>
      </w:r>
      <w:r>
        <w:br/>
        <w:t>☐ 6-15 positions</w:t>
      </w:r>
      <w:r>
        <w:br/>
        <w:t>☐ 16-50</w:t>
      </w:r>
      <w:r>
        <w:t xml:space="preserve"> positions</w:t>
      </w:r>
      <w:r>
        <w:br/>
        <w:t>☐ More than 50 positions</w:t>
      </w:r>
    </w:p>
    <w:p w14:paraId="5D785C1F" w14:textId="77777777" w:rsidR="00037276" w:rsidRDefault="00556C1C">
      <w:r>
        <w:t>Main challenges in finding candidates:</w:t>
      </w:r>
      <w:r>
        <w:br/>
        <w:t>☐ Not enough qualified applicants</w:t>
      </w:r>
      <w:r>
        <w:br/>
        <w:t>☐ Skills mismatch</w:t>
      </w:r>
      <w:r>
        <w:br/>
        <w:t>☐ Salary expectations too high</w:t>
      </w:r>
      <w:r>
        <w:br/>
        <w:t>☐ Long hiring process</w:t>
      </w:r>
      <w:r>
        <w:br/>
        <w:t>☐ Limited reach to find candidates</w:t>
      </w:r>
      <w:r>
        <w:br/>
        <w:t>☐ Screening and evaluation difficulties</w:t>
      </w:r>
    </w:p>
    <w:p w14:paraId="6D7306BF" w14:textId="77777777" w:rsidR="00037276" w:rsidRDefault="00556C1C">
      <w:r>
        <w:t>Positions you're most interested in filling: ________________</w:t>
      </w:r>
    </w:p>
    <w:p w14:paraId="70D6C665" w14:textId="77777777" w:rsidR="00037276" w:rsidRDefault="00556C1C">
      <w:pPr>
        <w:pStyle w:val="Heading2"/>
      </w:pPr>
      <w:r>
        <w:t>ANAWEZA PLATFORM INTEREST</w:t>
      </w:r>
    </w:p>
    <w:p w14:paraId="7A85F804" w14:textId="77777777" w:rsidR="00037276" w:rsidRDefault="00556C1C">
      <w:r>
        <w:t>Have you used job-matching platforms before?</w:t>
      </w:r>
      <w:r>
        <w:br/>
        <w:t>☐ Yes, frequently</w:t>
      </w:r>
      <w:r>
        <w:br/>
        <w:t>☐ Yes, occasionally</w:t>
      </w:r>
      <w:r>
        <w:br/>
        <w:t>☐ Rarely</w:t>
      </w:r>
      <w:r>
        <w:br/>
        <w:t>☐ No, this is new to me</w:t>
      </w:r>
    </w:p>
    <w:p w14:paraId="00889DE1" w14:textId="77777777" w:rsidR="00037276" w:rsidRDefault="00556C1C">
      <w:r>
        <w:t>What interests you most about Anaweza's approach?</w:t>
      </w:r>
      <w:r>
        <w:br/>
        <w:t xml:space="preserve">☐ </w:t>
      </w:r>
      <w:r>
        <w:t>Global reach connecting local talent internationally</w:t>
      </w:r>
      <w:r>
        <w:br/>
      </w:r>
      <w:r>
        <w:lastRenderedPageBreak/>
        <w:t>☐ Professional profile creation tools</w:t>
      </w:r>
      <w:r>
        <w:br/>
        <w:t>☐ Direct application to employers</w:t>
      </w:r>
      <w:r>
        <w:br/>
        <w:t>☐ Matching algorithm for better fits</w:t>
      </w:r>
      <w:r>
        <w:br/>
        <w:t>☐ Employer discovery features</w:t>
      </w:r>
      <w:r>
        <w:br/>
        <w:t>☐ Skills-based matching</w:t>
      </w:r>
    </w:p>
    <w:p w14:paraId="141D6DEC" w14:textId="77777777" w:rsidR="00037276" w:rsidRDefault="00556C1C">
      <w:r>
        <w:t>How do you currently search for jobs/can</w:t>
      </w:r>
      <w:r>
        <w:t>didates?</w:t>
      </w:r>
      <w:r>
        <w:br/>
        <w:t>☐ Online job boards (e.g., BrighterMonday, Jobs.rw)</w:t>
      </w:r>
      <w:r>
        <w:br/>
        <w:t>☐ Social media (LinkedIn, Facebook)</w:t>
      </w:r>
      <w:r>
        <w:br/>
        <w:t>☐ Recruitment agencies</w:t>
      </w:r>
      <w:r>
        <w:br/>
        <w:t>☐ Company websites directly</w:t>
      </w:r>
      <w:r>
        <w:br/>
        <w:t>☐ Networking/referrals</w:t>
      </w:r>
      <w:r>
        <w:br/>
        <w:t>☐ Newspaper advertisements</w:t>
      </w:r>
      <w:r>
        <w:br/>
        <w:t>☐ Other: _______________</w:t>
      </w:r>
    </w:p>
    <w:p w14:paraId="480EBE84" w14:textId="77777777" w:rsidR="00037276" w:rsidRDefault="00556C1C">
      <w:r>
        <w:t>What would make you choose Anawez</w:t>
      </w:r>
      <w:r>
        <w:t>a over other platforms?</w:t>
      </w:r>
      <w:r>
        <w:br/>
        <w:t>________________________________________________</w:t>
      </w:r>
      <w:r>
        <w:br/>
        <w:t>________________________________________________</w:t>
      </w:r>
    </w:p>
    <w:p w14:paraId="78AFB3BD" w14:textId="77777777" w:rsidR="00037276" w:rsidRDefault="00556C1C">
      <w:pPr>
        <w:pStyle w:val="Heading2"/>
      </w:pPr>
      <w:r>
        <w:t>DIGITAL READINESS</w:t>
      </w:r>
    </w:p>
    <w:p w14:paraId="078F63D5" w14:textId="77777777" w:rsidR="00037276" w:rsidRDefault="00556C1C">
      <w:r>
        <w:t>How comfortable are you with using online platforms?</w:t>
      </w:r>
      <w:r>
        <w:br/>
        <w:t>☐ Very comfortable - I use multiple platforms daily</w:t>
      </w:r>
      <w:r>
        <w:br/>
        <w:t>☐ Comfortab</w:t>
      </w:r>
      <w:r>
        <w:t>le - I can navigate most websites easily</w:t>
      </w:r>
      <w:r>
        <w:br/>
        <w:t>☐ Somewhat comfortable - I need occasional help</w:t>
      </w:r>
      <w:r>
        <w:br/>
        <w:t>☐ Not very comfortable - I prefer in-person interactions</w:t>
      </w:r>
    </w:p>
    <w:p w14:paraId="22F593C2" w14:textId="77777777" w:rsidR="00037276" w:rsidRDefault="00556C1C">
      <w:r>
        <w:t>What device do you primarily use for job searching/hiring?</w:t>
      </w:r>
      <w:r>
        <w:br/>
        <w:t>☐ Smartphone</w:t>
      </w:r>
      <w:r>
        <w:br/>
        <w:t>☐ Computer/Laptop</w:t>
      </w:r>
      <w:r>
        <w:br/>
        <w:t>☐ Tablet</w:t>
      </w:r>
      <w:r>
        <w:br/>
        <w:t>☐ I don't c</w:t>
      </w:r>
      <w:r>
        <w:t>urrently search online</w:t>
      </w:r>
    </w:p>
    <w:p w14:paraId="423247DA" w14:textId="77777777" w:rsidR="00037276" w:rsidRDefault="00556C1C">
      <w:r>
        <w:t>Internet access:</w:t>
      </w:r>
      <w:r>
        <w:br/>
        <w:t>☐ Reliable daily access</w:t>
      </w:r>
      <w:r>
        <w:br/>
        <w:t>☐ Access several times per week</w:t>
      </w:r>
      <w:r>
        <w:br/>
        <w:t>☐ Limited/occasional access</w:t>
      </w:r>
      <w:r>
        <w:br/>
        <w:t>☐ Access mainly through mobile data</w:t>
      </w:r>
    </w:p>
    <w:p w14:paraId="1DFB4FE3" w14:textId="77777777" w:rsidR="00037276" w:rsidRDefault="00556C1C">
      <w:pPr>
        <w:pStyle w:val="Heading2"/>
      </w:pPr>
      <w:r>
        <w:t>PARTNERSHIP &amp; COLLABORATION</w:t>
      </w:r>
    </w:p>
    <w:p w14:paraId="4D347B33" w14:textId="77777777" w:rsidR="00037276" w:rsidRDefault="00556C1C">
      <w:r>
        <w:t>Would you be interested in:</w:t>
      </w:r>
      <w:r>
        <w:br/>
        <w:t xml:space="preserve">☐ Creating your professional profile on </w:t>
      </w:r>
      <w:r>
        <w:t>Anaweza after today</w:t>
      </w:r>
      <w:r>
        <w:br/>
      </w:r>
      <w:r>
        <w:lastRenderedPageBreak/>
        <w:t>☐ Posting job opportunities on the platform</w:t>
      </w:r>
      <w:r>
        <w:br/>
        <w:t>☐ Becoming an Anaweza ambassador in your organization</w:t>
      </w:r>
      <w:r>
        <w:br/>
        <w:t>☐ Training sessions on effective profile creation</w:t>
      </w:r>
      <w:r>
        <w:br/>
        <w:t>☐ Partnership opportunities for bulk hiring</w:t>
      </w:r>
      <w:r>
        <w:br/>
        <w:t>☐ Beta testing new features</w:t>
      </w:r>
    </w:p>
    <w:p w14:paraId="71673528" w14:textId="77777777" w:rsidR="00037276" w:rsidRDefault="00556C1C">
      <w:r>
        <w:t>Can you influenc</w:t>
      </w:r>
      <w:r>
        <w:t>e hiring decisions in your organization?</w:t>
      </w:r>
      <w:r>
        <w:br/>
        <w:t>☐ Yes, I make final hiring decisions</w:t>
      </w:r>
      <w:r>
        <w:br/>
        <w:t>☐ Yes, I have significant influence</w:t>
      </w:r>
      <w:r>
        <w:br/>
        <w:t>☐ I can recommend candidates</w:t>
      </w:r>
      <w:r>
        <w:br/>
        <w:t>☐ No, but I can connect you with decision makers</w:t>
      </w:r>
      <w:r>
        <w:br/>
        <w:t>☐ Not applicable - I'm a job seeker</w:t>
      </w:r>
    </w:p>
    <w:p w14:paraId="1F6F335F" w14:textId="77777777" w:rsidR="00037276" w:rsidRDefault="00556C1C">
      <w:pPr>
        <w:pStyle w:val="Heading2"/>
      </w:pPr>
      <w:r>
        <w:t>CONFERENCE EXPECTATIONS</w:t>
      </w:r>
    </w:p>
    <w:p w14:paraId="08129676" w14:textId="77777777" w:rsidR="00037276" w:rsidRDefault="00556C1C">
      <w:r>
        <w:t xml:space="preserve">How </w:t>
      </w:r>
      <w:r>
        <w:t>did you hear about this conference?</w:t>
      </w:r>
      <w:r>
        <w:br/>
        <w:t>☐ Social Media (Facebook, LinkedIn, Twitter)</w:t>
      </w:r>
      <w:r>
        <w:br/>
        <w:t>☐ WhatsApp/SMS invitation</w:t>
      </w:r>
      <w:r>
        <w:br/>
        <w:t>☐ Word of mouth from colleagues</w:t>
      </w:r>
      <w:r>
        <w:br/>
        <w:t>☐ Email invitation</w:t>
      </w:r>
      <w:r>
        <w:br/>
        <w:t>☐ Company announcement</w:t>
      </w:r>
      <w:r>
        <w:br/>
        <w:t>☐ Job center/career office</w:t>
      </w:r>
      <w:r>
        <w:br/>
        <w:t>☐ Other: _______________</w:t>
      </w:r>
    </w:p>
    <w:p w14:paraId="4C22E344" w14:textId="77777777" w:rsidR="00037276" w:rsidRDefault="00556C1C">
      <w:r>
        <w:t>What do you hope to gai</w:t>
      </w:r>
      <w:r>
        <w:t>n from today's session?</w:t>
      </w:r>
      <w:r>
        <w:br/>
        <w:t>☐ Understanding how Anaweza can help my career</w:t>
      </w:r>
      <w:r>
        <w:br/>
        <w:t>☐ Learning about new job opportunities</w:t>
      </w:r>
      <w:r>
        <w:br/>
        <w:t>☐ Networking with potential employers/candidates</w:t>
      </w:r>
      <w:r>
        <w:br/>
        <w:t>☐ Improving my job search/hiring strategy</w:t>
      </w:r>
      <w:r>
        <w:br/>
        <w:t>☐ Discovering global employment opportunities</w:t>
      </w:r>
      <w:r>
        <w:br/>
        <w:t>☐ Getting</w:t>
      </w:r>
      <w:r>
        <w:t xml:space="preserve"> hands-on help creating my profile</w:t>
      </w:r>
    </w:p>
    <w:p w14:paraId="71757C98" w14:textId="77777777" w:rsidR="00037276" w:rsidRDefault="00556C1C">
      <w:pPr>
        <w:pStyle w:val="Heading2"/>
      </w:pPr>
      <w:r>
        <w:t>FOLLOW-UP PREFERENCES</w:t>
      </w:r>
    </w:p>
    <w:p w14:paraId="4339CBB4" w14:textId="77777777" w:rsidR="00037276" w:rsidRDefault="00556C1C">
      <w:r>
        <w:t>Best time to contact you:</w:t>
      </w:r>
      <w:r>
        <w:br/>
        <w:t>☐ Morning (8AM - 12PM)</w:t>
      </w:r>
      <w:r>
        <w:br/>
        <w:t>☐ Afternoon (12PM - 5PM)</w:t>
      </w:r>
      <w:r>
        <w:br/>
        <w:t>☐ Evening (5PM - 8PM)</w:t>
      </w:r>
      <w:r>
        <w:br/>
        <w:t>☐ Weekends only</w:t>
      </w:r>
    </w:p>
    <w:p w14:paraId="1B48953B" w14:textId="77777777" w:rsidR="00037276" w:rsidRDefault="00556C1C">
      <w:r>
        <w:t>Preferred communication method:</w:t>
      </w:r>
      <w:r>
        <w:br/>
        <w:t>☐ Phone call</w:t>
      </w:r>
      <w:r>
        <w:br/>
        <w:t>☐ WhatsApp</w:t>
      </w:r>
      <w:r>
        <w:br/>
      </w:r>
      <w:r>
        <w:lastRenderedPageBreak/>
        <w:t>☐ Email</w:t>
      </w:r>
      <w:r>
        <w:br/>
        <w:t>☐ SMS</w:t>
      </w:r>
      <w:r>
        <w:br/>
        <w:t>☐ In-person meeti</w:t>
      </w:r>
      <w:r>
        <w:t>ng</w:t>
      </w:r>
    </w:p>
    <w:p w14:paraId="4A91ADEF" w14:textId="77777777" w:rsidR="00037276" w:rsidRDefault="00556C1C">
      <w:r>
        <w:t>Would you like immediate assistance setting up your Anaweza profile today?</w:t>
      </w:r>
      <w:r>
        <w:br/>
        <w:t>☐ Yes, I'd like help right after the presentation</w:t>
      </w:r>
      <w:r>
        <w:br/>
        <w:t>☐ Yes, but schedule a separate appointment</w:t>
      </w:r>
      <w:r>
        <w:br/>
        <w:t>☐ Maybe, I'll think about it</w:t>
      </w:r>
      <w:r>
        <w:br/>
        <w:t>☐ No, I prefer to do it myself</w:t>
      </w:r>
    </w:p>
    <w:p w14:paraId="51CA77D3" w14:textId="77777777" w:rsidR="00037276" w:rsidRDefault="00556C1C">
      <w:pPr>
        <w:pStyle w:val="Heading2"/>
      </w:pPr>
      <w:r>
        <w:t>CONSENT &amp; PERMISSIONS</w:t>
      </w:r>
    </w:p>
    <w:p w14:paraId="5F63B6DD" w14:textId="77777777" w:rsidR="00037276" w:rsidRDefault="00556C1C">
      <w:r>
        <w:t>☐</w:t>
      </w:r>
      <w:r>
        <w:t xml:space="preserve"> </w:t>
      </w:r>
      <w:r>
        <w:t>I consent to Anaweza contacting me about platform updates and job opportunities</w:t>
      </w:r>
      <w:r>
        <w:br/>
        <w:t>☐ I agree to receive SMS/WhatsApp notifications about relevant matches</w:t>
      </w:r>
      <w:r>
        <w:br/>
        <w:t>☐ I consent to my profile being visible to potential employers (job seekers)</w:t>
      </w:r>
      <w:r>
        <w:br/>
        <w:t>☐ I agree to receive newslet</w:t>
      </w:r>
      <w:r>
        <w:t>ters about job market trends</w:t>
      </w:r>
      <w:r>
        <w:br/>
        <w:t>☐ I consent to photos/videos being taken during the conference for marketing purposes</w:t>
      </w:r>
      <w:r>
        <w:br/>
        <w:t>☐ I'm interested in receiving training materials about effective job searching/hiring</w:t>
      </w:r>
    </w:p>
    <w:p w14:paraId="0F6B14A1" w14:textId="77777777" w:rsidR="00037276" w:rsidRDefault="00556C1C">
      <w:r>
        <w:t>Signature: _________________________ Date: ____________</w:t>
      </w:r>
      <w:r>
        <w:t>_</w:t>
      </w:r>
    </w:p>
    <w:p w14:paraId="1A031DE3" w14:textId="2578B39D" w:rsidR="00037276" w:rsidRDefault="00556C1C">
      <w:r>
        <w:t xml:space="preserve">Your </w:t>
      </w:r>
      <w:r>
        <w:t>Name: _________________________________________</w:t>
      </w:r>
    </w:p>
    <w:p w14:paraId="049E4631" w14:textId="77777777" w:rsidR="00037276" w:rsidRDefault="00556C1C">
      <w:pPr>
        <w:pStyle w:val="Heading2"/>
      </w:pPr>
      <w:r>
        <w:t>For Office Use Only</w:t>
      </w:r>
    </w:p>
    <w:p w14:paraId="46F7662B" w14:textId="77777777" w:rsidR="00037276" w:rsidRDefault="00556C1C">
      <w:r>
        <w:t>Registration ID: _______________</w:t>
      </w:r>
    </w:p>
    <w:p w14:paraId="1C176B72" w14:textId="77777777" w:rsidR="00037276" w:rsidRDefault="00556C1C">
      <w:r>
        <w:t>Follow-up Priority: ☐ High ☐ Medium ☐ Low</w:t>
      </w:r>
    </w:p>
    <w:p w14:paraId="4981B680" w14:textId="77777777" w:rsidR="00037276" w:rsidRDefault="00556C1C">
      <w:r>
        <w:t>Profile Setup: ☐ Completed ☐ Scheduled ☐ Declined</w:t>
      </w:r>
    </w:p>
    <w:p w14:paraId="10432E49" w14:textId="77777777" w:rsidR="00037276" w:rsidRDefault="00556C1C">
      <w:r>
        <w:t>Notes: ________________________________________________</w:t>
      </w:r>
    </w:p>
    <w:p w14:paraId="7C535B91" w14:textId="77777777" w:rsidR="00037276" w:rsidRDefault="00556C1C">
      <w:pPr>
        <w:pStyle w:val="Heading2"/>
      </w:pPr>
      <w:r>
        <w:t>Thank you</w:t>
      </w:r>
    </w:p>
    <w:p w14:paraId="24ECBA98" w14:textId="77777777" w:rsidR="00037276" w:rsidRDefault="00556C1C">
      <w:r>
        <w:t>Thank you for joining the Anaweza Conference!</w:t>
      </w:r>
    </w:p>
    <w:p w14:paraId="28BF28DF" w14:textId="77777777" w:rsidR="00037276" w:rsidRDefault="00556C1C">
      <w:r>
        <w:t>Your next career opportunity or perfect candidate is just a profile away.</w:t>
      </w:r>
    </w:p>
    <w:p w14:paraId="488FA9B6" w14:textId="77777777" w:rsidR="00037276" w:rsidRDefault="00556C1C">
      <w:r>
        <w:t>Get Started Today:</w:t>
      </w:r>
      <w:r>
        <w:br/>
        <w:t>Website: www.anaweza.com</w:t>
      </w:r>
      <w:r>
        <w:br/>
        <w:t>Create Profile: [Direct signup link]</w:t>
      </w:r>
      <w:r>
        <w:br/>
        <w:t>Support: info@anaweza.com</w:t>
      </w:r>
    </w:p>
    <w:p w14:paraId="4A6E7585" w14:textId="77777777" w:rsidR="00037276" w:rsidRDefault="00556C1C">
      <w:r>
        <w:t>"Empowering job seekers by enhancing their visibility and access to opportunities, while providing job providers with efficient tools to recruit top talent and manage applications effectively."</w:t>
      </w:r>
    </w:p>
    <w:sectPr w:rsidR="00037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276"/>
    <w:rsid w:val="0006063C"/>
    <w:rsid w:val="0015074B"/>
    <w:rsid w:val="0029639D"/>
    <w:rsid w:val="00326F90"/>
    <w:rsid w:val="00556C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59CC3"/>
  <w14:defaultImageDpi w14:val="300"/>
  <w15:docId w15:val="{82F753C4-61FB-4AA0-8105-0B03F961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M</cp:lastModifiedBy>
  <cp:revision>2</cp:revision>
  <dcterms:created xsi:type="dcterms:W3CDTF">2013-12-23T23:15:00Z</dcterms:created>
  <dcterms:modified xsi:type="dcterms:W3CDTF">2025-08-15T07:57:00Z</dcterms:modified>
  <cp:category/>
</cp:coreProperties>
</file>